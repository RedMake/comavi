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CE1A" w14:textId="77777777" w:rsidR="00D17CCC" w:rsidRPr="00F07929" w:rsidRDefault="00000000">
      <w:pPr>
        <w:jc w:val="center"/>
        <w:rPr>
          <w:lang w:val="es-CR"/>
        </w:rPr>
      </w:pPr>
      <w:r w:rsidRPr="00F07929">
        <w:rPr>
          <w:b/>
          <w:color w:val="4E73DF"/>
          <w:sz w:val="36"/>
          <w:lang w:val="es-CR"/>
        </w:rPr>
        <w:t>CÉDULA DE IDENTIDAD</w:t>
      </w:r>
    </w:p>
    <w:p w14:paraId="27F6974F" w14:textId="1A90D777" w:rsidR="00D17CCC" w:rsidRPr="00F07929" w:rsidRDefault="00000000">
      <w:pPr>
        <w:jc w:val="center"/>
        <w:rPr>
          <w:lang w:val="es-CR"/>
        </w:rPr>
      </w:pPr>
      <w:r w:rsidRPr="00F07929">
        <w:rPr>
          <w:b/>
          <w:sz w:val="28"/>
          <w:lang w:val="es-CR"/>
        </w:rPr>
        <w:t xml:space="preserve">REPÚBLICA </w:t>
      </w:r>
      <w:r w:rsidR="00F07929">
        <w:rPr>
          <w:b/>
          <w:sz w:val="28"/>
          <w:lang w:val="es-CR"/>
        </w:rPr>
        <w:t xml:space="preserve">NACIONAL </w:t>
      </w:r>
      <w:r w:rsidRPr="00F07929">
        <w:rPr>
          <w:b/>
          <w:sz w:val="28"/>
          <w:lang w:val="es-CR"/>
        </w:rPr>
        <w:t xml:space="preserve">DE </w:t>
      </w:r>
      <w:r w:rsidR="00F07929" w:rsidRPr="00F07929">
        <w:rPr>
          <w:b/>
          <w:sz w:val="28"/>
          <w:lang w:val="es-CR"/>
        </w:rPr>
        <w:t>COSTA R</w:t>
      </w:r>
      <w:r w:rsidR="00F07929">
        <w:rPr>
          <w:b/>
          <w:sz w:val="28"/>
          <w:lang w:val="es-CR"/>
        </w:rPr>
        <w:t>ICA</w:t>
      </w:r>
    </w:p>
    <w:p w14:paraId="3A177FB3" w14:textId="77777777" w:rsidR="00D17CCC" w:rsidRPr="00F07929" w:rsidRDefault="00D17CCC">
      <w:pPr>
        <w:rPr>
          <w:lang w:val="es-CR"/>
        </w:rPr>
      </w:pPr>
    </w:p>
    <w:p w14:paraId="328AD33D" w14:textId="77777777" w:rsidR="00D17CCC" w:rsidRPr="00F07929" w:rsidRDefault="00000000">
      <w:pPr>
        <w:rPr>
          <w:lang w:val="es-CR"/>
        </w:rPr>
      </w:pPr>
      <w:r w:rsidRPr="00F07929">
        <w:rPr>
          <w:b/>
          <w:color w:val="000000"/>
          <w:sz w:val="28"/>
          <w:lang w:val="es-CR"/>
        </w:rPr>
        <w:t>DATOS PERSONALES</w:t>
      </w:r>
    </w:p>
    <w:p w14:paraId="12D6A381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Número de Documento: </w:t>
      </w:r>
      <w:r w:rsidRPr="00F07929">
        <w:rPr>
          <w:i/>
          <w:color w:val="808080"/>
          <w:lang w:val="es-CR"/>
        </w:rPr>
        <w:t>Ingrese el número de documento</w:t>
      </w:r>
    </w:p>
    <w:p w14:paraId="4F4B4542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Nombre Completo: </w:t>
      </w:r>
      <w:r w:rsidRPr="00F07929">
        <w:rPr>
          <w:i/>
          <w:color w:val="808080"/>
          <w:lang w:val="es-CR"/>
        </w:rPr>
        <w:t>Ingrese el nombre completo</w:t>
      </w:r>
    </w:p>
    <w:p w14:paraId="15ACD410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Fecha de Nacimiento: </w:t>
      </w:r>
      <w:r w:rsidRPr="00F07929">
        <w:rPr>
          <w:i/>
          <w:color w:val="808080"/>
          <w:lang w:val="es-CR"/>
        </w:rPr>
        <w:t>DD/MM/AAAA</w:t>
      </w:r>
    </w:p>
    <w:p w14:paraId="2250308C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Lugar de Nacimiento: </w:t>
      </w:r>
      <w:r w:rsidRPr="00F07929">
        <w:rPr>
          <w:i/>
          <w:color w:val="808080"/>
          <w:lang w:val="es-CR"/>
        </w:rPr>
        <w:t>Ingrese el lugar de nacimiento</w:t>
      </w:r>
    </w:p>
    <w:p w14:paraId="79633051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Nacionalidad: </w:t>
      </w:r>
      <w:r w:rsidRPr="00F07929">
        <w:rPr>
          <w:i/>
          <w:color w:val="808080"/>
          <w:lang w:val="es-CR"/>
        </w:rPr>
        <w:t>Ingrese la nacionalidad</w:t>
      </w:r>
    </w:p>
    <w:p w14:paraId="6D417BE0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Sexo: </w:t>
      </w:r>
      <w:r w:rsidRPr="00F07929">
        <w:rPr>
          <w:i/>
          <w:color w:val="808080"/>
          <w:lang w:val="es-CR"/>
        </w:rPr>
        <w:t>M/F</w:t>
      </w:r>
    </w:p>
    <w:p w14:paraId="043A224F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Estado Civil: </w:t>
      </w:r>
      <w:r w:rsidRPr="00F07929">
        <w:rPr>
          <w:i/>
          <w:color w:val="808080"/>
          <w:lang w:val="es-CR"/>
        </w:rPr>
        <w:t>Ingrese el estado civil</w:t>
      </w:r>
    </w:p>
    <w:p w14:paraId="4542F3C3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Dirección: </w:t>
      </w:r>
      <w:r w:rsidRPr="00F07929">
        <w:rPr>
          <w:i/>
          <w:color w:val="808080"/>
          <w:lang w:val="es-CR"/>
        </w:rPr>
        <w:t>Ingrese la dirección completa</w:t>
      </w:r>
    </w:p>
    <w:p w14:paraId="348E491F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Profesión/Ocupación: </w:t>
      </w:r>
      <w:r w:rsidRPr="00F07929">
        <w:rPr>
          <w:i/>
          <w:color w:val="808080"/>
          <w:lang w:val="es-CR"/>
        </w:rPr>
        <w:t>Ingrese la profesión u ocupación</w:t>
      </w:r>
    </w:p>
    <w:p w14:paraId="5197F677" w14:textId="77777777" w:rsidR="00D17CCC" w:rsidRPr="00F07929" w:rsidRDefault="00000000">
      <w:pPr>
        <w:rPr>
          <w:lang w:val="es-CR"/>
        </w:rPr>
      </w:pPr>
      <w:r w:rsidRPr="00F07929">
        <w:rPr>
          <w:b/>
          <w:color w:val="000000"/>
          <w:sz w:val="28"/>
          <w:lang w:val="es-CR"/>
        </w:rPr>
        <w:t>INFORMACIÓN DEL DOCUMENTO</w:t>
      </w:r>
    </w:p>
    <w:p w14:paraId="4DD702A7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Fecha de Emisión: </w:t>
      </w:r>
      <w:r w:rsidRPr="00F07929">
        <w:rPr>
          <w:i/>
          <w:color w:val="808080"/>
          <w:lang w:val="es-CR"/>
        </w:rPr>
        <w:t>DD/MM/AAAA</w:t>
      </w:r>
    </w:p>
    <w:p w14:paraId="4C8DAF30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Fecha de Vencimiento: </w:t>
      </w:r>
      <w:r w:rsidRPr="00F07929">
        <w:rPr>
          <w:i/>
          <w:color w:val="808080"/>
          <w:lang w:val="es-CR"/>
        </w:rPr>
        <w:t>DD/MM/AAAA</w:t>
      </w:r>
    </w:p>
    <w:p w14:paraId="72869B34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Autoridad Emisora: </w:t>
      </w:r>
      <w:r w:rsidRPr="00F07929">
        <w:rPr>
          <w:i/>
          <w:color w:val="808080"/>
          <w:lang w:val="es-CR"/>
        </w:rPr>
        <w:t>Ingrese la autoridad emisora</w:t>
      </w:r>
    </w:p>
    <w:p w14:paraId="30FD00C5" w14:textId="77777777" w:rsidR="00D17CCC" w:rsidRPr="00F07929" w:rsidRDefault="00000000">
      <w:pPr>
        <w:rPr>
          <w:lang w:val="es-CR"/>
        </w:rPr>
      </w:pPr>
      <w:r w:rsidRPr="00F07929">
        <w:rPr>
          <w:b/>
          <w:lang w:val="es-CR"/>
        </w:rPr>
        <w:t xml:space="preserve">Observaciones: </w:t>
      </w:r>
      <w:r w:rsidRPr="00F07929">
        <w:rPr>
          <w:i/>
          <w:color w:val="808080"/>
          <w:lang w:val="es-CR"/>
        </w:rPr>
        <w:t>Ingrese observaciones si hay</w:t>
      </w:r>
    </w:p>
    <w:p w14:paraId="7513482D" w14:textId="77777777" w:rsidR="00D17CCC" w:rsidRPr="00F07929" w:rsidRDefault="00000000">
      <w:pPr>
        <w:rPr>
          <w:lang w:val="es-CR"/>
        </w:rPr>
      </w:pPr>
      <w:r w:rsidRPr="00F07929">
        <w:rPr>
          <w:i/>
          <w:lang w:val="es-CR"/>
        </w:rPr>
        <w:t>Este documento debe incluir una fotografía y firma del titular</w:t>
      </w:r>
    </w:p>
    <w:p w14:paraId="7FC4D28A" w14:textId="4CA4363B" w:rsidR="00D17CCC" w:rsidRPr="00F07929" w:rsidRDefault="00000000">
      <w:pPr>
        <w:jc w:val="center"/>
        <w:rPr>
          <w:lang w:val="es-CR"/>
        </w:rPr>
      </w:pPr>
      <w:r w:rsidRPr="00F07929">
        <w:rPr>
          <w:b/>
          <w:lang w:val="es-CR"/>
        </w:rPr>
        <w:t>DOCUMENTO OFICIAL DE IDENTIDAD</w:t>
      </w:r>
      <w:r w:rsidR="00F07929">
        <w:rPr>
          <w:b/>
          <w:lang w:val="es-CR"/>
        </w:rPr>
        <w:t xml:space="preserve"> AMBOS LADOS</w:t>
      </w:r>
      <w:r w:rsidRPr="00F07929">
        <w:rPr>
          <w:b/>
          <w:lang w:val="es-CR"/>
        </w:rPr>
        <w:t xml:space="preserve"> - PROHIBIDA SU FALSIFICACIÓN</w:t>
      </w:r>
    </w:p>
    <w:sectPr w:rsidR="00D17CCC" w:rsidRPr="00F079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360977">
    <w:abstractNumId w:val="8"/>
  </w:num>
  <w:num w:numId="2" w16cid:durableId="212618574">
    <w:abstractNumId w:val="6"/>
  </w:num>
  <w:num w:numId="3" w16cid:durableId="1263146226">
    <w:abstractNumId w:val="5"/>
  </w:num>
  <w:num w:numId="4" w16cid:durableId="1052115069">
    <w:abstractNumId w:val="4"/>
  </w:num>
  <w:num w:numId="5" w16cid:durableId="605694597">
    <w:abstractNumId w:val="7"/>
  </w:num>
  <w:num w:numId="6" w16cid:durableId="2057849655">
    <w:abstractNumId w:val="3"/>
  </w:num>
  <w:num w:numId="7" w16cid:durableId="1275791841">
    <w:abstractNumId w:val="2"/>
  </w:num>
  <w:num w:numId="8" w16cid:durableId="375084862">
    <w:abstractNumId w:val="1"/>
  </w:num>
  <w:num w:numId="9" w16cid:durableId="108260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7455"/>
    <w:rsid w:val="00B47730"/>
    <w:rsid w:val="00CB0664"/>
    <w:rsid w:val="00D17CCC"/>
    <w:rsid w:val="00F079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61E16"/>
  <w14:defaultImageDpi w14:val="300"/>
  <w15:docId w15:val="{090723F1-8DF6-46D0-BA24-E60CF65E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AMADOR ARTAVIA GABRIEL ANTONIO</cp:lastModifiedBy>
  <cp:revision>2</cp:revision>
  <dcterms:created xsi:type="dcterms:W3CDTF">2013-12-23T23:15:00Z</dcterms:created>
  <dcterms:modified xsi:type="dcterms:W3CDTF">2025-03-19T06:39:00Z</dcterms:modified>
  <cp:category/>
</cp:coreProperties>
</file>