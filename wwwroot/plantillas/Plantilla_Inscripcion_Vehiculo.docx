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4E73DF"/>
          <w:sz w:val="36"/>
        </w:rPr>
        <w:t>CERTIFICADO DE INSCRIPCIÓN DE VEHÍCULO</w:t>
      </w:r>
    </w:p>
    <w:p/>
    <w:p>
      <w:r>
        <w:rPr>
          <w:b/>
          <w:color w:val="000000"/>
          <w:sz w:val="28"/>
        </w:rPr>
        <w:t>DATOS DEL VEHÍCULO</w:t>
      </w:r>
    </w:p>
    <w:p>
      <w:r>
        <w:rPr>
          <w:b/>
        </w:rPr>
        <w:t xml:space="preserve">Número de Placa: </w:t>
      </w:r>
      <w:r>
        <w:rPr>
          <w:i/>
          <w:color w:val="808080"/>
        </w:rPr>
        <w:t>Ingrese el número de placa</w:t>
      </w:r>
    </w:p>
    <w:p>
      <w:r>
        <w:rPr>
          <w:b/>
        </w:rPr>
        <w:t xml:space="preserve">Marca: </w:t>
      </w:r>
      <w:r>
        <w:rPr>
          <w:i/>
          <w:color w:val="808080"/>
        </w:rPr>
        <w:t>Ingrese la marca del vehículo</w:t>
      </w:r>
    </w:p>
    <w:p>
      <w:r>
        <w:rPr>
          <w:b/>
        </w:rPr>
        <w:t xml:space="preserve">Modelo: </w:t>
      </w:r>
      <w:r>
        <w:rPr>
          <w:i/>
          <w:color w:val="808080"/>
        </w:rPr>
        <w:t>Ingrese el modelo del vehículo</w:t>
      </w:r>
    </w:p>
    <w:p>
      <w:r>
        <w:rPr>
          <w:b/>
        </w:rPr>
        <w:t xml:space="preserve">Año: </w:t>
      </w:r>
      <w:r>
        <w:rPr>
          <w:i/>
          <w:color w:val="808080"/>
        </w:rPr>
        <w:t>Ingrese el año del vehículo</w:t>
      </w:r>
    </w:p>
    <w:p>
      <w:r>
        <w:rPr>
          <w:b/>
        </w:rPr>
        <w:t xml:space="preserve">Color: </w:t>
      </w:r>
      <w:r>
        <w:rPr>
          <w:i/>
          <w:color w:val="808080"/>
        </w:rPr>
        <w:t>Ingrese el color del vehículo</w:t>
      </w:r>
    </w:p>
    <w:p>
      <w:r>
        <w:rPr>
          <w:b/>
        </w:rPr>
        <w:t xml:space="preserve">Tipo de Vehículo: </w:t>
      </w:r>
      <w:r>
        <w:rPr>
          <w:i/>
          <w:color w:val="808080"/>
        </w:rPr>
        <w:t>Ej: Camión, Bus, Camioneta, etc.</w:t>
      </w:r>
    </w:p>
    <w:p>
      <w:r>
        <w:rPr>
          <w:b/>
        </w:rPr>
        <w:t xml:space="preserve">Número de Chasis/VIN: </w:t>
      </w:r>
      <w:r>
        <w:rPr>
          <w:i/>
          <w:color w:val="808080"/>
        </w:rPr>
        <w:t>Ingrese el número de chasis o VIN</w:t>
      </w:r>
    </w:p>
    <w:p>
      <w:r>
        <w:rPr>
          <w:b/>
        </w:rPr>
        <w:t xml:space="preserve">Número de Motor: </w:t>
      </w:r>
      <w:r>
        <w:rPr>
          <w:i/>
          <w:color w:val="808080"/>
        </w:rPr>
        <w:t>Ingrese el número de motor</w:t>
      </w:r>
    </w:p>
    <w:p>
      <w:r>
        <w:rPr>
          <w:b/>
        </w:rPr>
        <w:t xml:space="preserve">Capacidad/Tonelaje: </w:t>
      </w:r>
      <w:r>
        <w:rPr>
          <w:i/>
          <w:color w:val="808080"/>
        </w:rPr>
        <w:t>Ingrese la capacidad o tonelaje</w:t>
      </w:r>
    </w:p>
    <w:p>
      <w:r>
        <w:rPr>
          <w:b/>
        </w:rPr>
        <w:t xml:space="preserve">Tipo de Combustible: </w:t>
      </w:r>
      <w:r>
        <w:rPr>
          <w:i/>
          <w:color w:val="808080"/>
        </w:rPr>
        <w:t>Ingrese el tipo de combustible</w:t>
      </w:r>
    </w:p>
    <w:p>
      <w:r>
        <w:rPr>
          <w:b/>
        </w:rPr>
        <w:t xml:space="preserve">Uso: </w:t>
      </w:r>
      <w:r>
        <w:rPr>
          <w:i/>
          <w:color w:val="808080"/>
        </w:rPr>
        <w:t>Ej: Particular, Carga, Transporte Público</w:t>
      </w:r>
    </w:p>
    <w:p>
      <w:r>
        <w:rPr>
          <w:b/>
          <w:color w:val="000000"/>
          <w:sz w:val="28"/>
        </w:rPr>
        <w:t>DATOS DEL PROPIETARIO</w:t>
      </w:r>
    </w:p>
    <w:p>
      <w:r>
        <w:rPr>
          <w:b/>
        </w:rPr>
        <w:t xml:space="preserve">Nombre Completo: </w:t>
      </w:r>
      <w:r>
        <w:rPr>
          <w:i/>
          <w:color w:val="808080"/>
        </w:rPr>
        <w:t>Ingrese el nombre completo del propietario</w:t>
      </w:r>
    </w:p>
    <w:p>
      <w:r>
        <w:rPr>
          <w:b/>
        </w:rPr>
        <w:t xml:space="preserve">Número de Identificación: </w:t>
      </w:r>
      <w:r>
        <w:rPr>
          <w:i/>
          <w:color w:val="808080"/>
        </w:rPr>
        <w:t>Ingrese el número de identificación</w:t>
      </w:r>
    </w:p>
    <w:p>
      <w:r>
        <w:rPr>
          <w:b/>
        </w:rPr>
        <w:t xml:space="preserve">Dirección: </w:t>
      </w:r>
      <w:r>
        <w:rPr>
          <w:i/>
          <w:color w:val="808080"/>
        </w:rPr>
        <w:t>Ingrese la dirección del propietario</w:t>
      </w:r>
    </w:p>
    <w:p>
      <w:r>
        <w:rPr>
          <w:b/>
        </w:rPr>
        <w:t xml:space="preserve">Teléfono: </w:t>
      </w:r>
      <w:r>
        <w:rPr>
          <w:i/>
          <w:color w:val="808080"/>
        </w:rPr>
        <w:t>Ingrese el teléfono del propietario</w:t>
      </w:r>
    </w:p>
    <w:p>
      <w:r>
        <w:rPr>
          <w:b/>
          <w:color w:val="000000"/>
          <w:sz w:val="28"/>
        </w:rPr>
        <w:t>INFORMACIÓN DE REGISTRO</w:t>
      </w:r>
    </w:p>
    <w:p>
      <w:r>
        <w:rPr>
          <w:b/>
        </w:rPr>
        <w:t xml:space="preserve">Fecha de Registro: </w:t>
      </w:r>
      <w:r>
        <w:rPr>
          <w:i/>
          <w:color w:val="808080"/>
        </w:rPr>
        <w:t>DD/MM/AAAA</w:t>
      </w:r>
    </w:p>
    <w:p>
      <w:r>
        <w:rPr>
          <w:b/>
        </w:rPr>
        <w:t xml:space="preserve">Autoridad Emisora: </w:t>
      </w:r>
      <w:r>
        <w:rPr>
          <w:i/>
          <w:color w:val="808080"/>
        </w:rPr>
        <w:t>Ingrese la autoridad emisora</w:t>
      </w:r>
    </w:p>
    <w:p>
      <w:r>
        <w:rPr>
          <w:b/>
        </w:rPr>
        <w:t xml:space="preserve">Número de Registro: </w:t>
      </w:r>
      <w:r>
        <w:rPr>
          <w:i/>
          <w:color w:val="808080"/>
        </w:rPr>
        <w:t>Ingrese el número de registro</w:t>
      </w:r>
    </w:p>
    <w:p>
      <w:r>
        <w:rPr>
          <w:b/>
        </w:rPr>
        <w:t xml:space="preserve">Observaciones: </w:t>
      </w:r>
      <w:r>
        <w:rPr>
          <w:i/>
          <w:color w:val="808080"/>
        </w:rPr>
        <w:t>Ingrese observaciones si hay</w:t>
      </w:r>
    </w:p>
    <w:p>
      <w:pPr>
        <w:jc w:val="center"/>
      </w:pPr>
      <w:r>
        <w:rPr>
          <w:b/>
        </w:rPr>
        <w:t>DOCUMENTO OFICIAL DE REGISTRO VEHICULAR - PROHIBIDA SU FALSIFICACIÓN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