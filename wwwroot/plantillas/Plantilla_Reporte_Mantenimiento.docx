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4E73DF"/>
          <w:sz w:val="36"/>
        </w:rPr>
        <w:t>REPORTE DE MANTENIMIENTO VEHICULAR</w:t>
      </w:r>
    </w:p>
    <w:p/>
    <w:p>
      <w:r>
        <w:rPr>
          <w:b/>
          <w:color w:val="000000"/>
          <w:sz w:val="28"/>
        </w:rPr>
        <w:t>INFORMACIÓN DEL SERVICIO</w:t>
      </w:r>
    </w:p>
    <w:p>
      <w:r>
        <w:rPr>
          <w:b/>
        </w:rPr>
        <w:t xml:space="preserve">Número de Orden: </w:t>
      </w:r>
      <w:r>
        <w:rPr>
          <w:i/>
          <w:color w:val="808080"/>
        </w:rPr>
        <w:t>Ingrese el número de orden de servicio</w:t>
      </w:r>
    </w:p>
    <w:p>
      <w:r>
        <w:rPr>
          <w:b/>
        </w:rPr>
        <w:t xml:space="preserve">Fecha del Servicio: </w:t>
      </w:r>
      <w:r>
        <w:rPr>
          <w:i/>
          <w:color w:val="808080"/>
        </w:rPr>
        <w:t>DD/MM/AAAA</w:t>
      </w:r>
    </w:p>
    <w:p>
      <w:r>
        <w:rPr>
          <w:b/>
        </w:rPr>
        <w:t xml:space="preserve">Taller/Centro de Servicio: </w:t>
      </w:r>
      <w:r>
        <w:rPr>
          <w:i/>
          <w:color w:val="808080"/>
        </w:rPr>
        <w:t>Ingrese el nombre del taller</w:t>
      </w:r>
    </w:p>
    <w:p>
      <w:r>
        <w:rPr>
          <w:b/>
        </w:rPr>
        <w:t xml:space="preserve">Dirección del Taller: </w:t>
      </w:r>
      <w:r>
        <w:rPr>
          <w:i/>
          <w:color w:val="808080"/>
        </w:rPr>
        <w:t>Ingrese la dirección del taller</w:t>
      </w:r>
    </w:p>
    <w:p>
      <w:r>
        <w:rPr>
          <w:b/>
        </w:rPr>
        <w:t xml:space="preserve">Técnico Responsable: </w:t>
      </w:r>
      <w:r>
        <w:rPr>
          <w:i/>
          <w:color w:val="808080"/>
        </w:rPr>
        <w:t>Ingrese el nombre del técnico</w:t>
      </w:r>
    </w:p>
    <w:p>
      <w:r>
        <w:rPr>
          <w:b/>
          <w:color w:val="000000"/>
          <w:sz w:val="28"/>
        </w:rPr>
        <w:t>DATOS DEL VEHÍCULO</w:t>
      </w:r>
    </w:p>
    <w:p>
      <w:r>
        <w:rPr>
          <w:b/>
        </w:rPr>
        <w:t xml:space="preserve">Placa: </w:t>
      </w:r>
      <w:r>
        <w:rPr>
          <w:i/>
          <w:color w:val="808080"/>
        </w:rPr>
        <w:t>Ingrese la placa del vehículo</w:t>
      </w:r>
    </w:p>
    <w:p>
      <w:r>
        <w:rPr>
          <w:b/>
        </w:rPr>
        <w:t xml:space="preserve">Marca: </w:t>
      </w:r>
      <w:r>
        <w:rPr>
          <w:i/>
          <w:color w:val="808080"/>
        </w:rPr>
        <w:t>Ingrese la marca del vehículo</w:t>
      </w:r>
    </w:p>
    <w:p>
      <w:r>
        <w:rPr>
          <w:b/>
        </w:rPr>
        <w:t xml:space="preserve">Modelo: </w:t>
      </w:r>
      <w:r>
        <w:rPr>
          <w:i/>
          <w:color w:val="808080"/>
        </w:rPr>
        <w:t>Ingrese el modelo del vehículo</w:t>
      </w:r>
    </w:p>
    <w:p>
      <w:r>
        <w:rPr>
          <w:b/>
        </w:rPr>
        <w:t xml:space="preserve">Año: </w:t>
      </w:r>
      <w:r>
        <w:rPr>
          <w:i/>
          <w:color w:val="808080"/>
        </w:rPr>
        <w:t>Ingrese el año del vehículo</w:t>
      </w:r>
    </w:p>
    <w:p>
      <w:r>
        <w:rPr>
          <w:b/>
        </w:rPr>
        <w:t xml:space="preserve">Kilometraje: </w:t>
      </w:r>
      <w:r>
        <w:rPr>
          <w:i/>
          <w:color w:val="808080"/>
        </w:rPr>
        <w:t>Ingrese el kilometraje actual</w:t>
      </w:r>
    </w:p>
    <w:p>
      <w:r>
        <w:rPr>
          <w:b/>
        </w:rPr>
        <w:t xml:space="preserve">Número de Motor: </w:t>
      </w:r>
      <w:r>
        <w:rPr>
          <w:i/>
          <w:color w:val="808080"/>
        </w:rPr>
        <w:t>Ingrese el número de motor</w:t>
      </w:r>
    </w:p>
    <w:p>
      <w:r>
        <w:rPr>
          <w:b/>
        </w:rPr>
        <w:t xml:space="preserve">Número de Chasis/VIN: </w:t>
      </w:r>
      <w:r>
        <w:rPr>
          <w:i/>
          <w:color w:val="808080"/>
        </w:rPr>
        <w:t>Ingrese el número de chasis</w:t>
      </w:r>
    </w:p>
    <w:p>
      <w:r>
        <w:rPr>
          <w:b/>
          <w:color w:val="000000"/>
          <w:sz w:val="28"/>
        </w:rPr>
        <w:t>SERVICIOS REALIZADOS</w:t>
      </w:r>
    </w:p>
    <w:p>
      <w:r>
        <w:rPr>
          <w:b/>
        </w:rPr>
        <w:t xml:space="preserve">Tipo de Mantenimiento: </w:t>
      </w:r>
      <w:r>
        <w:rPr>
          <w:i/>
          <w:color w:val="808080"/>
        </w:rPr>
        <w:t>Ej: Preventivo, Correctivo, Programado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DDDDDD"/>
            <w:vAlign w:val="center"/>
          </w:tcPr>
          <w:p>
            <w:pPr>
              <w:jc w:val="center"/>
            </w:pPr>
            <w:r>
              <w:rPr>
                <w:b/>
              </w:rPr>
              <w:t>Servicio</w:t>
            </w:r>
          </w:p>
        </w:tc>
        <w:tc>
          <w:tcPr>
            <w:tcW w:type="dxa" w:w="2880"/>
            <w:shd w:fill="DDDDDD"/>
            <w:vAlign w:val="center"/>
          </w:tcPr>
          <w:p>
            <w:pPr>
              <w:jc w:val="center"/>
            </w:pPr>
            <w:r>
              <w:rPr>
                <w:b/>
              </w:rPr>
              <w:t>Descripción</w:t>
            </w:r>
          </w:p>
        </w:tc>
        <w:tc>
          <w:tcPr>
            <w:tcW w:type="dxa" w:w="2880"/>
            <w:shd w:fill="DDDDDD"/>
            <w:vAlign w:val="center"/>
          </w:tcPr>
          <w:p>
            <w:pPr>
              <w:jc w:val="center"/>
            </w:pPr>
            <w:r>
              <w:rPr>
                <w:b/>
              </w:rPr>
              <w:t>Piezas Reemplazadas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i/>
                <w:color w:val="808080"/>
              </w:rPr>
              <w:t>Ingrese el servicio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i/>
                <w:color w:val="808080"/>
              </w:rPr>
              <w:t>Descripción detallada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i/>
                <w:color w:val="808080"/>
              </w:rPr>
              <w:t>Piezas reemplazadas si aplica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i/>
                <w:color w:val="808080"/>
              </w:rPr>
              <w:t>Ingrese el servicio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i/>
                <w:color w:val="808080"/>
              </w:rPr>
              <w:t>Descripción detallada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i/>
                <w:color w:val="808080"/>
              </w:rPr>
              <w:t>Piezas reemplazadas si aplica</w:t>
            </w:r>
          </w:p>
        </w:tc>
      </w:tr>
      <w:tr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i/>
                <w:color w:val="808080"/>
              </w:rPr>
              <w:t>Ingrese el servicio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i/>
                <w:color w:val="808080"/>
              </w:rPr>
              <w:t>Descripción detallada</w:t>
            </w:r>
          </w:p>
        </w:tc>
        <w:tc>
          <w:tcPr>
            <w:tcW w:type="dxa" w:w="2880"/>
            <w:vAlign w:val="center"/>
          </w:tcPr>
          <w:p>
            <w:pPr>
              <w:jc w:val="center"/>
            </w:pPr>
            <w:r>
              <w:rPr>
                <w:i/>
                <w:color w:val="808080"/>
              </w:rPr>
              <w:t>Piezas reemplazadas si aplica</w:t>
            </w:r>
          </w:p>
        </w:tc>
      </w:tr>
    </w:tbl>
    <w:p/>
    <w:p>
      <w:r>
        <w:rPr>
          <w:b/>
        </w:rPr>
        <w:t xml:space="preserve">Observaciones: </w:t>
      </w:r>
      <w:r>
        <w:rPr>
          <w:i/>
          <w:color w:val="808080"/>
        </w:rPr>
        <w:t>Ingrese observaciones adicionales sobre el mantenimiento</w:t>
      </w:r>
    </w:p>
    <w:p>
      <w:r>
        <w:rPr>
          <w:b/>
        </w:rPr>
        <w:t xml:space="preserve">Recomendaciones: </w:t>
      </w:r>
      <w:r>
        <w:rPr>
          <w:i/>
          <w:color w:val="808080"/>
        </w:rPr>
        <w:t>Ingrese recomendaciones para el próximo mantenimiento</w:t>
      </w:r>
    </w:p>
    <w:p>
      <w:r>
        <w:rPr>
          <w:b/>
        </w:rPr>
        <w:t xml:space="preserve">Próximo Mantenimiento Recomendado: </w:t>
      </w:r>
      <w:r>
        <w:rPr>
          <w:i/>
          <w:color w:val="808080"/>
        </w:rPr>
        <w:t>Indique kilometraje o fecha para el próximo mantenimiento</w:t>
      </w:r>
    </w:p>
    <w:p>
      <w:r>
        <w:rPr>
          <w:b/>
          <w:color w:val="000000"/>
          <w:sz w:val="28"/>
        </w:rPr>
        <w:t>COSTOS</w:t>
      </w:r>
    </w:p>
    <w:p>
      <w:r>
        <w:rPr>
          <w:b/>
        </w:rPr>
        <w:t xml:space="preserve">Costo Mano de Obra: </w:t>
      </w:r>
      <w:r>
        <w:rPr>
          <w:i/>
          <w:color w:val="808080"/>
        </w:rPr>
        <w:t>Ingrese el costo de mano de obra</w:t>
      </w:r>
    </w:p>
    <w:p>
      <w:r>
        <w:rPr>
          <w:b/>
        </w:rPr>
        <w:t xml:space="preserve">Costo Repuestos: </w:t>
      </w:r>
      <w:r>
        <w:rPr>
          <w:i/>
          <w:color w:val="808080"/>
        </w:rPr>
        <w:t>Ingrese el costo de repuestos</w:t>
      </w:r>
    </w:p>
    <w:p>
      <w:r>
        <w:rPr>
          <w:b/>
        </w:rPr>
        <w:t xml:space="preserve">Costo Total: </w:t>
      </w:r>
      <w:r>
        <w:rPr>
          <w:i/>
          <w:color w:val="808080"/>
        </w:rPr>
        <w:t>Ingrese el costo total del servicio</w:t>
      </w:r>
    </w:p>
    <w:p>
      <w:r>
        <w:rPr>
          <w:b/>
          <w:color w:val="000000"/>
          <w:sz w:val="28"/>
        </w:rPr>
        <w:t>FIRMAS</w:t>
      </w:r>
    </w:p>
    <w:p>
      <w:r>
        <w:t>Este documento debe incluir la firma del técnico responsable y del cliente.</w:t>
      </w:r>
    </w:p>
    <w:p>
      <w:r>
        <w:rPr>
          <w:b/>
        </w:rPr>
        <w:t>_______________________</w:t>
      </w:r>
      <w:r>
        <w:br/>
        <w:t>Firma del Técnico</w:t>
      </w:r>
    </w:p>
    <w:p/>
    <w:p>
      <w:r>
        <w:rPr>
          <w:b/>
        </w:rPr>
        <w:t>_______________________</w:t>
      </w:r>
      <w:r>
        <w:br/>
        <w:t>Firma del Cliente</w:t>
      </w:r>
    </w:p>
    <w:p>
      <w:pPr>
        <w:jc w:val="center"/>
      </w:pPr>
      <w:r>
        <w:rPr>
          <w:b/>
        </w:rPr>
        <w:t>DOCUMENTO DE MANTENIMIENTO VEHICULAR - ESTE DOCUMENTO ES PARTE DEL HISTORIAL DEL VEHÍCULO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