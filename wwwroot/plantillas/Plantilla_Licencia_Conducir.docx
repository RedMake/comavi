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4E73DF"/>
          <w:sz w:val="36"/>
        </w:rPr>
        <w:t>LICENCIA DE CONDUCIR</w:t>
      </w:r>
    </w:p>
    <w:p>
      <w:r>
        <w:rPr>
          <w:b/>
          <w:color w:val="000000"/>
          <w:sz w:val="28"/>
        </w:rPr>
        <w:t>DATOS DEL CONDUCTOR</w:t>
      </w:r>
    </w:p>
    <w:p>
      <w:r>
        <w:rPr>
          <w:b/>
        </w:rPr>
        <w:t xml:space="preserve">Nombre: </w:t>
      </w:r>
      <w:r>
        <w:rPr>
          <w:i/>
          <w:color w:val="808080"/>
        </w:rPr>
        <w:t>Ingrese el nombre completo</w:t>
      </w:r>
    </w:p>
    <w:p>
      <w:r>
        <w:rPr>
          <w:b/>
        </w:rPr>
        <w:t xml:space="preserve">Cédula: </w:t>
      </w:r>
      <w:r>
        <w:rPr>
          <w:i/>
          <w:color w:val="808080"/>
        </w:rPr>
        <w:t>Ingrese el número de cédula</w:t>
      </w:r>
    </w:p>
    <w:p>
      <w:r>
        <w:rPr>
          <w:b/>
        </w:rPr>
        <w:t xml:space="preserve">Fecha Nac.: </w:t>
      </w:r>
      <w:r>
        <w:rPr>
          <w:i/>
          <w:color w:val="808080"/>
        </w:rPr>
        <w:t>DD/MM/AAAA</w:t>
      </w:r>
    </w:p>
    <w:p>
      <w:r>
        <w:rPr>
          <w:b/>
        </w:rPr>
        <w:t xml:space="preserve">Domicilio: </w:t>
      </w:r>
      <w:r>
        <w:rPr>
          <w:i/>
          <w:color w:val="808080"/>
        </w:rPr>
        <w:t>Ingrese el domicilio</w:t>
      </w:r>
    </w:p>
    <w:p>
      <w:r>
        <w:rPr>
          <w:b/>
        </w:rPr>
        <w:t xml:space="preserve">Nacionalidad: </w:t>
      </w:r>
      <w:r>
        <w:rPr>
          <w:i/>
          <w:color w:val="808080"/>
        </w:rPr>
        <w:t>Ingrese la nacionalidad</w:t>
      </w:r>
    </w:p>
    <w:p>
      <w:r>
        <w:rPr>
          <w:b/>
        </w:rPr>
        <w:t xml:space="preserve">Tipo Sangre: </w:t>
      </w:r>
      <w:r>
        <w:rPr>
          <w:i/>
          <w:color w:val="808080"/>
        </w:rPr>
        <w:t>Ingrese el tipo de sangre</w:t>
      </w:r>
    </w:p>
    <w:p>
      <w:r>
        <w:rPr>
          <w:b/>
          <w:color w:val="000000"/>
          <w:sz w:val="28"/>
        </w:rPr>
        <w:t>INFORMACIÓN DE LICENCIA</w:t>
      </w:r>
    </w:p>
    <w:p>
      <w:r>
        <w:rPr>
          <w:b/>
        </w:rPr>
        <w:t xml:space="preserve">Número Licencia: </w:t>
      </w:r>
      <w:r>
        <w:rPr>
          <w:i/>
          <w:color w:val="808080"/>
        </w:rPr>
        <w:t>Ingrese el número de licencia</w:t>
      </w:r>
    </w:p>
    <w:p>
      <w:r>
        <w:rPr>
          <w:b/>
        </w:rPr>
        <w:t xml:space="preserve">Clase: </w:t>
      </w:r>
      <w:r>
        <w:rPr>
          <w:i/>
          <w:color w:val="808080"/>
        </w:rPr>
        <w:t>Ingrese la clase de licencia</w:t>
      </w:r>
    </w:p>
    <w:p>
      <w:r>
        <w:rPr>
          <w:b/>
        </w:rPr>
        <w:t xml:space="preserve">Fecha Emisión: </w:t>
      </w:r>
      <w:r>
        <w:rPr>
          <w:i/>
          <w:color w:val="808080"/>
        </w:rPr>
        <w:t>DD/MM/AAAA</w:t>
      </w:r>
    </w:p>
    <w:p>
      <w:r>
        <w:rPr>
          <w:b/>
        </w:rPr>
        <w:t xml:space="preserve">Fecha Vencimiento: </w:t>
      </w:r>
      <w:r>
        <w:rPr>
          <w:i/>
          <w:color w:val="808080"/>
        </w:rPr>
        <w:t>DD/MM/AAAA</w:t>
      </w:r>
    </w:p>
    <w:p>
      <w:r>
        <w:rPr>
          <w:b/>
        </w:rPr>
        <w:t xml:space="preserve">Restricciones: </w:t>
      </w:r>
      <w:r>
        <w:rPr>
          <w:i/>
          <w:color w:val="808080"/>
        </w:rPr>
        <w:t>Ingrese las restricciones</w:t>
      </w:r>
    </w:p>
    <w:p>
      <w:r>
        <w:rPr>
          <w:b/>
        </w:rPr>
        <w:t xml:space="preserve">Autoridad Emisora: </w:t>
      </w:r>
      <w:r>
        <w:rPr>
          <w:i/>
          <w:color w:val="808080"/>
        </w:rPr>
        <w:t>Ingrese la autoridad emisora</w:t>
      </w:r>
    </w:p>
    <w:p>
      <w:pPr>
        <w:jc w:val="center"/>
      </w:pPr>
      <w:r>
        <w:rPr>
          <w:b/>
        </w:rPr>
        <w:t>DOCUMENTO OFICIAL DE IDENTIDAD - PROHIBIDA SU FALSIFICACIÓN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